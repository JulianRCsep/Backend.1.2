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8E6" w:rsidRPr="00B82546" w:rsidRDefault="00000000">
      <w:pPr>
        <w:pStyle w:val="Ttulo"/>
        <w:rPr>
          <w:lang w:val="es-CO"/>
        </w:rPr>
      </w:pPr>
      <w:r w:rsidRPr="00B82546">
        <w:rPr>
          <w:lang w:val="es-CO"/>
        </w:rPr>
        <w:t>PLAN DE INSTALACIÓN</w:t>
      </w:r>
    </w:p>
    <w:p w:rsidR="00B528E6" w:rsidRPr="00B82546" w:rsidRDefault="00000000">
      <w:pPr>
        <w:pStyle w:val="Ttulo1"/>
        <w:rPr>
          <w:lang w:val="es-CO"/>
        </w:rPr>
      </w:pPr>
      <w:r w:rsidRPr="00B82546">
        <w:rPr>
          <w:lang w:val="es-CO"/>
        </w:rPr>
        <w:t>Objetivo</w:t>
      </w:r>
    </w:p>
    <w:p w:rsidR="00B528E6" w:rsidRPr="00B82546" w:rsidRDefault="00000000">
      <w:pPr>
        <w:rPr>
          <w:lang w:val="es-CO"/>
        </w:rPr>
      </w:pPr>
      <w:r w:rsidRPr="00B82546">
        <w:rPr>
          <w:lang w:val="es-CO"/>
        </w:rPr>
        <w:t>Establecer los pasos necesarios para la instalación inicial del sistema Gestión de Certificados CMC en un servidor compatible, definiendo los requisitos técnicos, secuencia de instalación y validación del funcionamiento del sistema.</w:t>
      </w:r>
    </w:p>
    <w:p w:rsidR="00B528E6" w:rsidRPr="00B82546" w:rsidRDefault="00000000">
      <w:pPr>
        <w:pStyle w:val="Ttulo1"/>
        <w:rPr>
          <w:lang w:val="es-CO"/>
        </w:rPr>
      </w:pPr>
      <w:r w:rsidRPr="00B82546">
        <w:rPr>
          <w:lang w:val="es-CO"/>
        </w:rPr>
        <w:t>Requisitos Previos</w:t>
      </w:r>
    </w:p>
    <w:p w:rsidR="00B528E6" w:rsidRPr="00B82546" w:rsidRDefault="00000000">
      <w:pPr>
        <w:rPr>
          <w:lang w:val="es-CO"/>
        </w:rPr>
      </w:pPr>
      <w:r w:rsidRPr="00B82546">
        <w:rPr>
          <w:lang w:val="es-CO"/>
        </w:rPr>
        <w:br/>
        <w:t>- Node.js versión 18.x instalado.</w:t>
      </w:r>
      <w:r w:rsidRPr="00B82546">
        <w:rPr>
          <w:lang w:val="es-CO"/>
        </w:rPr>
        <w:br/>
        <w:t>- MySQL Server versión 8.0 instalado y operativo.</w:t>
      </w:r>
      <w:r w:rsidRPr="00B82546">
        <w:rPr>
          <w:lang w:val="es-CO"/>
        </w:rPr>
        <w:br/>
        <w:t>- Acceso a internet y permisos de administrador.</w:t>
      </w:r>
      <w:r w:rsidRPr="00B82546">
        <w:rPr>
          <w:lang w:val="es-CO"/>
        </w:rPr>
        <w:br/>
        <w:t>- Código fuente del sistema disponible localmente o en repositorio.</w:t>
      </w:r>
      <w:r w:rsidRPr="00B82546">
        <w:rPr>
          <w:lang w:val="es-CO"/>
        </w:rPr>
        <w:br/>
        <w:t xml:space="preserve">- Puerto </w:t>
      </w:r>
      <w:r w:rsidR="00B82546">
        <w:rPr>
          <w:lang w:val="es-CO"/>
        </w:rPr>
        <w:t>5</w:t>
      </w:r>
      <w:r w:rsidRPr="00B82546">
        <w:rPr>
          <w:lang w:val="es-CO"/>
        </w:rPr>
        <w:t>000 disponible o definido en el archivo `.</w:t>
      </w:r>
      <w:proofErr w:type="spellStart"/>
      <w:r w:rsidRPr="00B82546">
        <w:rPr>
          <w:lang w:val="es-CO"/>
        </w:rPr>
        <w:t>env</w:t>
      </w:r>
      <w:proofErr w:type="spellEnd"/>
      <w:r w:rsidRPr="00B82546">
        <w:rPr>
          <w:lang w:val="es-CO"/>
        </w:rPr>
        <w:t>`.</w:t>
      </w:r>
      <w:r w:rsidRPr="00B82546">
        <w:rPr>
          <w:lang w:val="es-CO"/>
        </w:rPr>
        <w:br/>
        <w:t>- Archivo `.</w:t>
      </w:r>
      <w:proofErr w:type="spellStart"/>
      <w:r w:rsidRPr="00B82546">
        <w:rPr>
          <w:lang w:val="es-CO"/>
        </w:rPr>
        <w:t>env</w:t>
      </w:r>
      <w:proofErr w:type="spellEnd"/>
      <w:r w:rsidRPr="00B82546">
        <w:rPr>
          <w:lang w:val="es-CO"/>
        </w:rPr>
        <w:t>` configurado correctamente con DB_URI, JWT_SECRET y PORT.</w:t>
      </w:r>
    </w:p>
    <w:p w:rsidR="00B528E6" w:rsidRPr="00B82546" w:rsidRDefault="00000000">
      <w:pPr>
        <w:pStyle w:val="Ttulo1"/>
        <w:rPr>
          <w:lang w:val="es-CO"/>
        </w:rPr>
      </w:pPr>
      <w:r w:rsidRPr="00B82546">
        <w:rPr>
          <w:lang w:val="es-CO"/>
        </w:rPr>
        <w:t>Procedimiento de instalación</w:t>
      </w:r>
    </w:p>
    <w:p w:rsidR="00B528E6" w:rsidRPr="00B82546" w:rsidRDefault="00000000">
      <w:pPr>
        <w:rPr>
          <w:lang w:val="es-CO"/>
        </w:rPr>
      </w:pPr>
      <w:r w:rsidRPr="00B82546">
        <w:rPr>
          <w:lang w:val="es-CO"/>
        </w:rPr>
        <w:t>1. Instalar dependencias del sistema operativo:</w:t>
      </w:r>
      <w:r w:rsidRPr="00B82546">
        <w:rPr>
          <w:lang w:val="es-CO"/>
        </w:rPr>
        <w:br/>
        <w:t xml:space="preserve">   `sudo </w:t>
      </w:r>
      <w:proofErr w:type="spellStart"/>
      <w:r w:rsidRPr="00B82546">
        <w:rPr>
          <w:lang w:val="es-CO"/>
        </w:rPr>
        <w:t>apt</w:t>
      </w:r>
      <w:proofErr w:type="spellEnd"/>
      <w:r w:rsidRPr="00B82546">
        <w:rPr>
          <w:lang w:val="es-CO"/>
        </w:rPr>
        <w:t xml:space="preserve"> </w:t>
      </w:r>
      <w:proofErr w:type="spellStart"/>
      <w:r w:rsidRPr="00B82546">
        <w:rPr>
          <w:lang w:val="es-CO"/>
        </w:rPr>
        <w:t>update</w:t>
      </w:r>
      <w:proofErr w:type="spellEnd"/>
      <w:r w:rsidRPr="00B82546">
        <w:rPr>
          <w:lang w:val="es-CO"/>
        </w:rPr>
        <w:t xml:space="preserve"> &amp;&amp; sudo </w:t>
      </w:r>
      <w:proofErr w:type="spellStart"/>
      <w:r w:rsidRPr="00B82546">
        <w:rPr>
          <w:lang w:val="es-CO"/>
        </w:rPr>
        <w:t>apt</w:t>
      </w:r>
      <w:proofErr w:type="spellEnd"/>
      <w:r w:rsidRPr="00B82546">
        <w:rPr>
          <w:lang w:val="es-CO"/>
        </w:rPr>
        <w:t xml:space="preserve"> </w:t>
      </w:r>
      <w:proofErr w:type="spellStart"/>
      <w:r w:rsidRPr="00B82546">
        <w:rPr>
          <w:lang w:val="es-CO"/>
        </w:rPr>
        <w:t>install</w:t>
      </w:r>
      <w:proofErr w:type="spellEnd"/>
      <w:r w:rsidRPr="00B82546">
        <w:rPr>
          <w:lang w:val="es-CO"/>
        </w:rPr>
        <w:t xml:space="preserve"> </w:t>
      </w:r>
      <w:proofErr w:type="spellStart"/>
      <w:r w:rsidRPr="00B82546">
        <w:rPr>
          <w:lang w:val="es-CO"/>
        </w:rPr>
        <w:t>nodejs</w:t>
      </w:r>
      <w:proofErr w:type="spellEnd"/>
      <w:r w:rsidRPr="00B82546">
        <w:rPr>
          <w:lang w:val="es-CO"/>
        </w:rPr>
        <w:t xml:space="preserve"> </w:t>
      </w:r>
      <w:proofErr w:type="spellStart"/>
      <w:r w:rsidRPr="00B82546">
        <w:rPr>
          <w:lang w:val="es-CO"/>
        </w:rPr>
        <w:t>npm</w:t>
      </w:r>
      <w:proofErr w:type="spellEnd"/>
      <w:r w:rsidRPr="00B82546">
        <w:rPr>
          <w:lang w:val="es-CO"/>
        </w:rPr>
        <w:t xml:space="preserve"> </w:t>
      </w:r>
      <w:proofErr w:type="spellStart"/>
      <w:r w:rsidRPr="00B82546">
        <w:rPr>
          <w:lang w:val="es-CO"/>
        </w:rPr>
        <w:t>mysql</w:t>
      </w:r>
      <w:proofErr w:type="spellEnd"/>
      <w:r w:rsidRPr="00B82546">
        <w:rPr>
          <w:lang w:val="es-CO"/>
        </w:rPr>
        <w:t>-server`</w:t>
      </w:r>
      <w:r w:rsidRPr="00B82546">
        <w:rPr>
          <w:lang w:val="es-CO"/>
        </w:rPr>
        <w:br/>
        <w:t>2. Clonar o copiar el proyecto al servidor:</w:t>
      </w:r>
      <w:r w:rsidRPr="00B82546">
        <w:rPr>
          <w:lang w:val="es-CO"/>
        </w:rPr>
        <w:br/>
        <w:t xml:space="preserve">   `</w:t>
      </w:r>
      <w:proofErr w:type="spellStart"/>
      <w:r w:rsidRPr="00B82546">
        <w:rPr>
          <w:lang w:val="es-CO"/>
        </w:rPr>
        <w:t>git</w:t>
      </w:r>
      <w:proofErr w:type="spellEnd"/>
      <w:r w:rsidRPr="00B82546">
        <w:rPr>
          <w:lang w:val="es-CO"/>
        </w:rPr>
        <w:t xml:space="preserve"> clone https://github.com/usuario/cmc-backend.git`</w:t>
      </w:r>
      <w:r w:rsidRPr="00B82546">
        <w:rPr>
          <w:lang w:val="es-CO"/>
        </w:rPr>
        <w:br/>
        <w:t>3. Entrar a la carpeta del proyecto:</w:t>
      </w:r>
      <w:r w:rsidRPr="00B82546">
        <w:rPr>
          <w:lang w:val="es-CO"/>
        </w:rPr>
        <w:br/>
        <w:t xml:space="preserve">   `cd </w:t>
      </w:r>
      <w:proofErr w:type="spellStart"/>
      <w:r w:rsidRPr="00B82546">
        <w:rPr>
          <w:lang w:val="es-CO"/>
        </w:rPr>
        <w:t>cmc-backend</w:t>
      </w:r>
      <w:proofErr w:type="spellEnd"/>
      <w:r w:rsidRPr="00B82546">
        <w:rPr>
          <w:lang w:val="es-CO"/>
        </w:rPr>
        <w:t>`</w:t>
      </w:r>
      <w:r w:rsidRPr="00B82546">
        <w:rPr>
          <w:lang w:val="es-CO"/>
        </w:rPr>
        <w:br/>
        <w:t xml:space="preserve">4. Instalar dependencias del </w:t>
      </w:r>
      <w:proofErr w:type="spellStart"/>
      <w:r w:rsidRPr="00B82546">
        <w:rPr>
          <w:lang w:val="es-CO"/>
        </w:rPr>
        <w:t>backend</w:t>
      </w:r>
      <w:proofErr w:type="spellEnd"/>
      <w:r w:rsidRPr="00B82546">
        <w:rPr>
          <w:lang w:val="es-CO"/>
        </w:rPr>
        <w:t>:</w:t>
      </w:r>
      <w:r w:rsidRPr="00B82546">
        <w:rPr>
          <w:lang w:val="es-CO"/>
        </w:rPr>
        <w:br/>
        <w:t xml:space="preserve">   `</w:t>
      </w:r>
      <w:proofErr w:type="spellStart"/>
      <w:r w:rsidRPr="00B82546">
        <w:rPr>
          <w:lang w:val="es-CO"/>
        </w:rPr>
        <w:t>bun</w:t>
      </w:r>
      <w:proofErr w:type="spellEnd"/>
      <w:r w:rsidRPr="00B82546">
        <w:rPr>
          <w:lang w:val="es-CO"/>
        </w:rPr>
        <w:t xml:space="preserve"> </w:t>
      </w:r>
      <w:proofErr w:type="spellStart"/>
      <w:r w:rsidRPr="00B82546">
        <w:rPr>
          <w:lang w:val="es-CO"/>
        </w:rPr>
        <w:t>install</w:t>
      </w:r>
      <w:proofErr w:type="spellEnd"/>
      <w:r w:rsidRPr="00B82546">
        <w:rPr>
          <w:lang w:val="es-CO"/>
        </w:rPr>
        <w:t>` o `</w:t>
      </w:r>
      <w:proofErr w:type="spellStart"/>
      <w:r w:rsidRPr="00B82546">
        <w:rPr>
          <w:lang w:val="es-CO"/>
        </w:rPr>
        <w:t>npm</w:t>
      </w:r>
      <w:proofErr w:type="spellEnd"/>
      <w:r w:rsidRPr="00B82546">
        <w:rPr>
          <w:lang w:val="es-CO"/>
        </w:rPr>
        <w:t xml:space="preserve"> </w:t>
      </w:r>
      <w:proofErr w:type="spellStart"/>
      <w:r w:rsidRPr="00B82546">
        <w:rPr>
          <w:lang w:val="es-CO"/>
        </w:rPr>
        <w:t>install</w:t>
      </w:r>
      <w:proofErr w:type="spellEnd"/>
      <w:r w:rsidRPr="00B82546">
        <w:rPr>
          <w:lang w:val="es-CO"/>
        </w:rPr>
        <w:t>`</w:t>
      </w:r>
      <w:r w:rsidRPr="00B82546">
        <w:rPr>
          <w:lang w:val="es-CO"/>
        </w:rPr>
        <w:br/>
        <w:t>5. Crear la base de datos:</w:t>
      </w:r>
      <w:r w:rsidRPr="00B82546">
        <w:rPr>
          <w:lang w:val="es-CO"/>
        </w:rPr>
        <w:br/>
        <w:t xml:space="preserve">   `CREATE DATABASE </w:t>
      </w:r>
      <w:proofErr w:type="spellStart"/>
      <w:r w:rsidRPr="00B82546">
        <w:rPr>
          <w:lang w:val="es-CO"/>
        </w:rPr>
        <w:t>certificados_db</w:t>
      </w:r>
      <w:proofErr w:type="spellEnd"/>
      <w:r w:rsidRPr="00B82546">
        <w:rPr>
          <w:lang w:val="es-CO"/>
        </w:rPr>
        <w:t>;`</w:t>
      </w:r>
      <w:r w:rsidRPr="00B82546">
        <w:rPr>
          <w:lang w:val="es-CO"/>
        </w:rPr>
        <w:br/>
        <w:t>6. Crear un usuario y otorgar permisos:</w:t>
      </w:r>
      <w:r w:rsidRPr="00B82546">
        <w:rPr>
          <w:lang w:val="es-CO"/>
        </w:rPr>
        <w:br/>
        <w:t xml:space="preserve">   `GRANT ALL PRIVILEGES ON certificados_db.* TO '</w:t>
      </w:r>
      <w:proofErr w:type="spellStart"/>
      <w:r w:rsidRPr="00B82546">
        <w:rPr>
          <w:lang w:val="es-CO"/>
        </w:rPr>
        <w:t>usuario'@'localhost</w:t>
      </w:r>
      <w:proofErr w:type="spellEnd"/>
      <w:r w:rsidRPr="00B82546">
        <w:rPr>
          <w:lang w:val="es-CO"/>
        </w:rPr>
        <w:t>';`</w:t>
      </w:r>
      <w:r w:rsidRPr="00B82546">
        <w:rPr>
          <w:lang w:val="es-CO"/>
        </w:rPr>
        <w:br/>
        <w:t>7. Configurar el archivo `.</w:t>
      </w:r>
      <w:proofErr w:type="spellStart"/>
      <w:r w:rsidRPr="00B82546">
        <w:rPr>
          <w:lang w:val="es-CO"/>
        </w:rPr>
        <w:t>env</w:t>
      </w:r>
      <w:proofErr w:type="spellEnd"/>
      <w:r w:rsidRPr="00B82546">
        <w:rPr>
          <w:lang w:val="es-CO"/>
        </w:rPr>
        <w:t>` con credenciales y puerto.</w:t>
      </w:r>
      <w:r w:rsidRPr="00B82546">
        <w:rPr>
          <w:lang w:val="es-CO"/>
        </w:rPr>
        <w:br/>
        <w:t>8. Iniciar el sistema:</w:t>
      </w:r>
      <w:r w:rsidRPr="00B82546">
        <w:rPr>
          <w:lang w:val="es-CO"/>
        </w:rPr>
        <w:br/>
        <w:t xml:space="preserve">   `</w:t>
      </w:r>
      <w:proofErr w:type="spellStart"/>
      <w:r w:rsidRPr="00B82546">
        <w:rPr>
          <w:lang w:val="es-CO"/>
        </w:rPr>
        <w:t>bun</w:t>
      </w:r>
      <w:proofErr w:type="spellEnd"/>
      <w:r w:rsidRPr="00B82546">
        <w:rPr>
          <w:lang w:val="es-CO"/>
        </w:rPr>
        <w:t xml:space="preserve"> </w:t>
      </w:r>
      <w:proofErr w:type="spellStart"/>
      <w:r w:rsidRPr="00B82546">
        <w:rPr>
          <w:lang w:val="es-CO"/>
        </w:rPr>
        <w:t>start</w:t>
      </w:r>
      <w:proofErr w:type="spellEnd"/>
      <w:r w:rsidRPr="00B82546">
        <w:rPr>
          <w:lang w:val="es-CO"/>
        </w:rPr>
        <w:t>` o `</w:t>
      </w:r>
      <w:proofErr w:type="spellStart"/>
      <w:r w:rsidRPr="00B82546">
        <w:rPr>
          <w:lang w:val="es-CO"/>
        </w:rPr>
        <w:t>npm</w:t>
      </w:r>
      <w:proofErr w:type="spellEnd"/>
      <w:r w:rsidRPr="00B82546">
        <w:rPr>
          <w:lang w:val="es-CO"/>
        </w:rPr>
        <w:t xml:space="preserve"> </w:t>
      </w:r>
      <w:proofErr w:type="spellStart"/>
      <w:r w:rsidRPr="00B82546">
        <w:rPr>
          <w:lang w:val="es-CO"/>
        </w:rPr>
        <w:t>start</w:t>
      </w:r>
      <w:proofErr w:type="spellEnd"/>
      <w:r w:rsidRPr="00B82546">
        <w:rPr>
          <w:lang w:val="es-CO"/>
        </w:rPr>
        <w:t>`</w:t>
      </w:r>
      <w:r w:rsidRPr="00B82546">
        <w:rPr>
          <w:lang w:val="es-CO"/>
        </w:rPr>
        <w:br/>
        <w:t xml:space="preserve">9. Verificar que el </w:t>
      </w:r>
      <w:proofErr w:type="spellStart"/>
      <w:r w:rsidRPr="00B82546">
        <w:rPr>
          <w:lang w:val="es-CO"/>
        </w:rPr>
        <w:t>backend</w:t>
      </w:r>
      <w:proofErr w:type="spellEnd"/>
      <w:r w:rsidRPr="00B82546">
        <w:rPr>
          <w:lang w:val="es-CO"/>
        </w:rPr>
        <w:t xml:space="preserve"> responde en http://localhost:3000</w:t>
      </w:r>
      <w:r w:rsidRPr="00B82546">
        <w:rPr>
          <w:lang w:val="es-CO"/>
        </w:rPr>
        <w:br/>
        <w:t>10. Realizar prueba de conexión y emisión de certificado.</w:t>
      </w:r>
    </w:p>
    <w:p w:rsidR="00B528E6" w:rsidRPr="00B82546" w:rsidRDefault="00000000">
      <w:pPr>
        <w:pStyle w:val="Ttulo1"/>
        <w:rPr>
          <w:lang w:val="es-CO"/>
        </w:rPr>
      </w:pPr>
      <w:r w:rsidRPr="00B82546">
        <w:rPr>
          <w:lang w:val="es-CO"/>
        </w:rPr>
        <w:t>Verificación Post-Instalación</w:t>
      </w:r>
    </w:p>
    <w:p w:rsidR="00B528E6" w:rsidRPr="00B82546" w:rsidRDefault="00000000">
      <w:pPr>
        <w:rPr>
          <w:lang w:val="es-CO"/>
        </w:rPr>
      </w:pPr>
      <w:r w:rsidRPr="00B82546">
        <w:rPr>
          <w:lang w:val="es-CO"/>
        </w:rPr>
        <w:t xml:space="preserve">- Acceso a la API desde el navegador o </w:t>
      </w:r>
      <w:proofErr w:type="spellStart"/>
      <w:r w:rsidRPr="00B82546">
        <w:rPr>
          <w:lang w:val="es-CO"/>
        </w:rPr>
        <w:t>Postman</w:t>
      </w:r>
      <w:proofErr w:type="spellEnd"/>
      <w:r w:rsidRPr="00B82546">
        <w:rPr>
          <w:lang w:val="es-CO"/>
        </w:rPr>
        <w:t>.</w:t>
      </w:r>
      <w:r w:rsidRPr="00B82546">
        <w:rPr>
          <w:lang w:val="es-CO"/>
        </w:rPr>
        <w:br/>
        <w:t xml:space="preserve">- Logs del </w:t>
      </w:r>
      <w:proofErr w:type="spellStart"/>
      <w:r w:rsidRPr="00B82546">
        <w:rPr>
          <w:lang w:val="es-CO"/>
        </w:rPr>
        <w:t>backend</w:t>
      </w:r>
      <w:proofErr w:type="spellEnd"/>
      <w:r w:rsidRPr="00B82546">
        <w:rPr>
          <w:lang w:val="es-CO"/>
        </w:rPr>
        <w:t xml:space="preserve"> sin errores.</w:t>
      </w:r>
      <w:r w:rsidRPr="00B82546">
        <w:rPr>
          <w:lang w:val="es-CO"/>
        </w:rPr>
        <w:br/>
      </w:r>
      <w:r w:rsidRPr="00B82546">
        <w:rPr>
          <w:lang w:val="es-CO"/>
        </w:rPr>
        <w:lastRenderedPageBreak/>
        <w:t>- Conexión correcta con MySQL.</w:t>
      </w:r>
      <w:r w:rsidRPr="00B82546">
        <w:rPr>
          <w:lang w:val="es-CO"/>
        </w:rPr>
        <w:br/>
        <w:t>- Certificados listados correctamente.</w:t>
      </w:r>
      <w:r w:rsidRPr="00B82546">
        <w:rPr>
          <w:lang w:val="es-CO"/>
        </w:rPr>
        <w:br/>
        <w:t>- Archivo `.</w:t>
      </w:r>
      <w:proofErr w:type="spellStart"/>
      <w:r w:rsidRPr="00B82546">
        <w:rPr>
          <w:lang w:val="es-CO"/>
        </w:rPr>
        <w:t>env</w:t>
      </w:r>
      <w:proofErr w:type="spellEnd"/>
      <w:r w:rsidRPr="00B82546">
        <w:rPr>
          <w:lang w:val="es-CO"/>
        </w:rPr>
        <w:t>` protegido con permisos restringidos.</w:t>
      </w:r>
      <w:r w:rsidRPr="00B82546">
        <w:rPr>
          <w:lang w:val="es-CO"/>
        </w:rPr>
        <w:br/>
        <w:t xml:space="preserve">- Servidor funcionando en segundo plano si es necesario </w:t>
      </w:r>
    </w:p>
    <w:p w:rsidR="00B528E6" w:rsidRPr="00B82546" w:rsidRDefault="00000000">
      <w:pPr>
        <w:pStyle w:val="Ttulo1"/>
        <w:rPr>
          <w:lang w:val="es-CO"/>
        </w:rPr>
      </w:pPr>
      <w:r w:rsidRPr="00B82546">
        <w:rPr>
          <w:lang w:val="es-CO"/>
        </w:rPr>
        <w:t>Recomendaciones</w:t>
      </w:r>
    </w:p>
    <w:p w:rsidR="00B528E6" w:rsidRPr="00B82546" w:rsidRDefault="00000000">
      <w:pPr>
        <w:rPr>
          <w:lang w:val="es-CO"/>
        </w:rPr>
      </w:pPr>
      <w:r w:rsidRPr="00B82546">
        <w:rPr>
          <w:lang w:val="es-CO"/>
        </w:rPr>
        <w:t>- Documentar cualquier personalización aplicada.</w:t>
      </w:r>
      <w:r w:rsidRPr="00B82546">
        <w:rPr>
          <w:lang w:val="es-CO"/>
        </w:rPr>
        <w:br/>
        <w:t>- Realizar respaldo tras instalación exitosa.</w:t>
      </w:r>
      <w:r w:rsidRPr="00B82546">
        <w:rPr>
          <w:lang w:val="es-CO"/>
        </w:rPr>
        <w:br/>
        <w:t>- Asegurar configuración de firewall y seguridad.</w:t>
      </w:r>
      <w:r w:rsidRPr="00B82546">
        <w:rPr>
          <w:lang w:val="es-CO"/>
        </w:rPr>
        <w:br/>
        <w:t>- Monitorear el sistema las primeras 48 horas.</w:t>
      </w:r>
    </w:p>
    <w:sectPr w:rsidR="00B528E6" w:rsidRPr="00B825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8492754">
    <w:abstractNumId w:val="8"/>
  </w:num>
  <w:num w:numId="2" w16cid:durableId="834535528">
    <w:abstractNumId w:val="6"/>
  </w:num>
  <w:num w:numId="3" w16cid:durableId="996956507">
    <w:abstractNumId w:val="5"/>
  </w:num>
  <w:num w:numId="4" w16cid:durableId="741147981">
    <w:abstractNumId w:val="4"/>
  </w:num>
  <w:num w:numId="5" w16cid:durableId="1303272695">
    <w:abstractNumId w:val="7"/>
  </w:num>
  <w:num w:numId="6" w16cid:durableId="541401108">
    <w:abstractNumId w:val="3"/>
  </w:num>
  <w:num w:numId="7" w16cid:durableId="1513951075">
    <w:abstractNumId w:val="2"/>
  </w:num>
  <w:num w:numId="8" w16cid:durableId="1456022786">
    <w:abstractNumId w:val="1"/>
  </w:num>
  <w:num w:numId="9" w16cid:durableId="198712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528E6"/>
    <w:rsid w:val="00B82546"/>
    <w:rsid w:val="00CB0664"/>
    <w:rsid w:val="00D817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0EB83"/>
  <w14:defaultImageDpi w14:val="300"/>
  <w15:docId w15:val="{F6CA4454-6DF7-EE45-A646-E00F2F2B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Rodriguez</cp:lastModifiedBy>
  <cp:revision>2</cp:revision>
  <dcterms:created xsi:type="dcterms:W3CDTF">2013-12-23T23:15:00Z</dcterms:created>
  <dcterms:modified xsi:type="dcterms:W3CDTF">2025-06-26T17:36:00Z</dcterms:modified>
  <cp:category/>
</cp:coreProperties>
</file>